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36020" w14:textId="77777777" w:rsidR="00BA3A2B" w:rsidRPr="00A65B70" w:rsidRDefault="00000000">
      <w:pPr>
        <w:pStyle w:val="Title"/>
        <w:rPr>
          <w:rFonts w:ascii="Times New Roman" w:hAnsi="Times New Roman" w:cs="Times New Roman"/>
          <w:b/>
          <w:bCs/>
          <w:color w:val="auto"/>
        </w:rPr>
      </w:pPr>
      <w:r w:rsidRPr="00A65B70">
        <w:rPr>
          <w:rFonts w:ascii="Times New Roman" w:hAnsi="Times New Roman" w:cs="Times New Roman"/>
          <w:b/>
          <w:bCs/>
          <w:color w:val="auto"/>
        </w:rPr>
        <w:t>Table of Contents – Communications Evidence (ARVIVET Project)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6"/>
        <w:gridCol w:w="1976"/>
        <w:gridCol w:w="1123"/>
        <w:gridCol w:w="1408"/>
        <w:gridCol w:w="1315"/>
        <w:gridCol w:w="1432"/>
      </w:tblGrid>
      <w:tr w:rsidR="00171371" w:rsidRPr="00171371" w14:paraId="3BD908BF" w14:textId="77777777">
        <w:tc>
          <w:tcPr>
            <w:tcW w:w="1440" w:type="dxa"/>
          </w:tcPr>
          <w:p w14:paraId="668B8949" w14:textId="77777777" w:rsidR="00BA3A2B" w:rsidRPr="00A65B70" w:rsidRDefault="00000000">
            <w:pPr>
              <w:rPr>
                <w:rFonts w:ascii="Times New Roman" w:hAnsi="Times New Roman" w:cs="Times New Roman"/>
                <w:b/>
                <w:bCs/>
              </w:rPr>
            </w:pPr>
            <w:r w:rsidRPr="00A65B70">
              <w:rPr>
                <w:rFonts w:ascii="Times New Roman" w:hAnsi="Times New Roman" w:cs="Times New Roman"/>
                <w:b/>
                <w:bCs/>
              </w:rPr>
              <w:t>File Name</w:t>
            </w:r>
          </w:p>
        </w:tc>
        <w:tc>
          <w:tcPr>
            <w:tcW w:w="1440" w:type="dxa"/>
          </w:tcPr>
          <w:p w14:paraId="121E914F" w14:textId="77777777" w:rsidR="00BA3A2B" w:rsidRPr="00A65B70" w:rsidRDefault="00000000">
            <w:pPr>
              <w:rPr>
                <w:rFonts w:ascii="Times New Roman" w:hAnsi="Times New Roman" w:cs="Times New Roman"/>
                <w:b/>
                <w:bCs/>
              </w:rPr>
            </w:pPr>
            <w:r w:rsidRPr="00A65B70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440" w:type="dxa"/>
          </w:tcPr>
          <w:p w14:paraId="39B94ABB" w14:textId="77777777" w:rsidR="00BA3A2B" w:rsidRPr="00A65B70" w:rsidRDefault="00000000">
            <w:pPr>
              <w:rPr>
                <w:rFonts w:ascii="Times New Roman" w:hAnsi="Times New Roman" w:cs="Times New Roman"/>
                <w:b/>
                <w:bCs/>
              </w:rPr>
            </w:pPr>
            <w:r w:rsidRPr="00A65B70">
              <w:rPr>
                <w:rFonts w:ascii="Times New Roman" w:hAnsi="Times New Roman" w:cs="Times New Roman"/>
                <w:b/>
                <w:bCs/>
              </w:rPr>
              <w:t>File Type</w:t>
            </w:r>
          </w:p>
        </w:tc>
        <w:tc>
          <w:tcPr>
            <w:tcW w:w="1440" w:type="dxa"/>
          </w:tcPr>
          <w:p w14:paraId="1474C945" w14:textId="77777777" w:rsidR="00BA3A2B" w:rsidRPr="00A65B70" w:rsidRDefault="00000000">
            <w:pPr>
              <w:rPr>
                <w:rFonts w:ascii="Times New Roman" w:hAnsi="Times New Roman" w:cs="Times New Roman"/>
                <w:b/>
                <w:bCs/>
              </w:rPr>
            </w:pPr>
            <w:r w:rsidRPr="00A65B70">
              <w:rPr>
                <w:rFonts w:ascii="Times New Roman" w:hAnsi="Times New Roman" w:cs="Times New Roman"/>
                <w:b/>
                <w:bCs/>
              </w:rPr>
              <w:t>Participants</w:t>
            </w:r>
          </w:p>
        </w:tc>
        <w:tc>
          <w:tcPr>
            <w:tcW w:w="1440" w:type="dxa"/>
          </w:tcPr>
          <w:p w14:paraId="5F5A0DAB" w14:textId="77777777" w:rsidR="00BA3A2B" w:rsidRPr="00A65B70" w:rsidRDefault="00000000">
            <w:pPr>
              <w:rPr>
                <w:rFonts w:ascii="Times New Roman" w:hAnsi="Times New Roman" w:cs="Times New Roman"/>
                <w:b/>
                <w:bCs/>
              </w:rPr>
            </w:pPr>
            <w:r w:rsidRPr="00A65B70">
              <w:rPr>
                <w:rFonts w:ascii="Times New Roman" w:hAnsi="Times New Roman" w:cs="Times New Roman"/>
                <w:b/>
                <w:bCs/>
              </w:rPr>
              <w:t>Date &amp; Time</w:t>
            </w:r>
          </w:p>
        </w:tc>
        <w:tc>
          <w:tcPr>
            <w:tcW w:w="1440" w:type="dxa"/>
          </w:tcPr>
          <w:p w14:paraId="1CCB3C67" w14:textId="77777777" w:rsidR="00BA3A2B" w:rsidRPr="00A65B70" w:rsidRDefault="00000000">
            <w:pPr>
              <w:rPr>
                <w:rFonts w:ascii="Times New Roman" w:hAnsi="Times New Roman" w:cs="Times New Roman"/>
                <w:b/>
                <w:bCs/>
              </w:rPr>
            </w:pPr>
            <w:r w:rsidRPr="00A65B70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171371" w:rsidRPr="00171371" w14:paraId="7C175B87" w14:textId="77777777">
        <w:tc>
          <w:tcPr>
            <w:tcW w:w="1440" w:type="dxa"/>
          </w:tcPr>
          <w:p w14:paraId="10314C40" w14:textId="77777777" w:rsidR="00BA3A2B" w:rsidRPr="00171371" w:rsidRDefault="00000000">
            <w:pPr>
              <w:rPr>
                <w:rFonts w:ascii="Times New Roman" w:hAnsi="Times New Roman" w:cs="Times New Roman"/>
              </w:rPr>
            </w:pPr>
            <w:r w:rsidRPr="00171371">
              <w:rPr>
                <w:rFonts w:ascii="Times New Roman" w:hAnsi="Times New Roman" w:cs="Times New Roman"/>
              </w:rPr>
              <w:t>chat</w:t>
            </w:r>
          </w:p>
        </w:tc>
        <w:tc>
          <w:tcPr>
            <w:tcW w:w="1440" w:type="dxa"/>
          </w:tcPr>
          <w:p w14:paraId="4E46E3F4" w14:textId="77777777" w:rsidR="00BA3A2B" w:rsidRPr="00171371" w:rsidRDefault="00000000">
            <w:pPr>
              <w:rPr>
                <w:rFonts w:ascii="Times New Roman" w:hAnsi="Times New Roman" w:cs="Times New Roman"/>
              </w:rPr>
            </w:pPr>
            <w:r w:rsidRPr="00171371">
              <w:rPr>
                <w:rFonts w:ascii="Times New Roman" w:hAnsi="Times New Roman" w:cs="Times New Roman"/>
              </w:rPr>
              <w:t>Screenshot of WhatsApp group chat regarding project updates and task assignment.</w:t>
            </w:r>
          </w:p>
        </w:tc>
        <w:tc>
          <w:tcPr>
            <w:tcW w:w="1440" w:type="dxa"/>
          </w:tcPr>
          <w:p w14:paraId="10A3E408" w14:textId="1EDE4827" w:rsidR="00BA3A2B" w:rsidRPr="00171371" w:rsidRDefault="001713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.jpg</w:t>
            </w:r>
          </w:p>
        </w:tc>
        <w:tc>
          <w:tcPr>
            <w:tcW w:w="1440" w:type="dxa"/>
          </w:tcPr>
          <w:p w14:paraId="7A6FB8F5" w14:textId="77777777" w:rsidR="00BA3A2B" w:rsidRPr="00171371" w:rsidRDefault="00000000">
            <w:pPr>
              <w:rPr>
                <w:rFonts w:ascii="Times New Roman" w:hAnsi="Times New Roman" w:cs="Times New Roman"/>
              </w:rPr>
            </w:pPr>
            <w:r w:rsidRPr="00171371">
              <w:rPr>
                <w:rFonts w:ascii="Times New Roman" w:hAnsi="Times New Roman" w:cs="Times New Roman"/>
              </w:rPr>
              <w:t>Project team (Dev &amp; PM)</w:t>
            </w:r>
          </w:p>
        </w:tc>
        <w:tc>
          <w:tcPr>
            <w:tcW w:w="1440" w:type="dxa"/>
          </w:tcPr>
          <w:p w14:paraId="2B1775BB" w14:textId="7456D658" w:rsidR="00BA3A2B" w:rsidRPr="00171371" w:rsidRDefault="001713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December</w:t>
            </w:r>
            <w:r w:rsidR="00000000" w:rsidRPr="0017137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22, </w:t>
            </w:r>
            <w:r w:rsidR="00000000" w:rsidRPr="00171371">
              <w:rPr>
                <w:rFonts w:ascii="Times New Roman" w:hAnsi="Times New Roman" w:cs="Times New Roman"/>
              </w:rPr>
              <w:t>202</w:t>
            </w:r>
            <w:r>
              <w:rPr>
                <w:rFonts w:ascii="Times New Roman" w:hAnsi="Times New Roman" w:cs="Times New Roman"/>
              </w:rPr>
              <w:t>4 -5:10 pm</w:t>
            </w:r>
          </w:p>
        </w:tc>
        <w:tc>
          <w:tcPr>
            <w:tcW w:w="1440" w:type="dxa"/>
          </w:tcPr>
          <w:p w14:paraId="3E0C61F9" w14:textId="77777777" w:rsidR="00BA3A2B" w:rsidRPr="00171371" w:rsidRDefault="00000000">
            <w:pPr>
              <w:rPr>
                <w:rFonts w:ascii="Times New Roman" w:hAnsi="Times New Roman" w:cs="Times New Roman"/>
              </w:rPr>
            </w:pPr>
            <w:r w:rsidRPr="00171371">
              <w:rPr>
                <w:rFonts w:ascii="Times New Roman" w:hAnsi="Times New Roman" w:cs="Times New Roman"/>
              </w:rPr>
              <w:t>Covers task clarifications.</w:t>
            </w:r>
          </w:p>
        </w:tc>
      </w:tr>
      <w:tr w:rsidR="00171371" w:rsidRPr="00171371" w14:paraId="5285509E" w14:textId="77777777">
        <w:tc>
          <w:tcPr>
            <w:tcW w:w="1440" w:type="dxa"/>
          </w:tcPr>
          <w:p w14:paraId="271F5496" w14:textId="77777777" w:rsidR="00BA3A2B" w:rsidRPr="00171371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171371">
              <w:rPr>
                <w:rFonts w:ascii="Times New Roman" w:hAnsi="Times New Roman" w:cs="Times New Roman"/>
              </w:rPr>
              <w:t>comentarios</w:t>
            </w:r>
            <w:proofErr w:type="spellEnd"/>
          </w:p>
        </w:tc>
        <w:tc>
          <w:tcPr>
            <w:tcW w:w="1440" w:type="dxa"/>
          </w:tcPr>
          <w:p w14:paraId="77FCD2C9" w14:textId="77777777" w:rsidR="00BA3A2B" w:rsidRPr="00171371" w:rsidRDefault="00000000">
            <w:pPr>
              <w:rPr>
                <w:rFonts w:ascii="Times New Roman" w:hAnsi="Times New Roman" w:cs="Times New Roman"/>
              </w:rPr>
            </w:pPr>
            <w:r w:rsidRPr="00171371">
              <w:rPr>
                <w:rFonts w:ascii="Times New Roman" w:hAnsi="Times New Roman" w:cs="Times New Roman"/>
              </w:rPr>
              <w:t>Screenshot of feedback/comments on Figma or project design app.</w:t>
            </w:r>
          </w:p>
        </w:tc>
        <w:tc>
          <w:tcPr>
            <w:tcW w:w="1440" w:type="dxa"/>
          </w:tcPr>
          <w:p w14:paraId="392F501F" w14:textId="2E6B6B80" w:rsidR="00BA3A2B" w:rsidRPr="00171371" w:rsidRDefault="001713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.jpg</w:t>
            </w:r>
          </w:p>
        </w:tc>
        <w:tc>
          <w:tcPr>
            <w:tcW w:w="1440" w:type="dxa"/>
          </w:tcPr>
          <w:p w14:paraId="195AF975" w14:textId="77777777" w:rsidR="00171371" w:rsidRPr="00171371" w:rsidRDefault="00171371" w:rsidP="00171371">
            <w:pPr>
              <w:rPr>
                <w:rFonts w:ascii="Times New Roman" w:hAnsi="Times New Roman" w:cs="Times New Roman"/>
              </w:rPr>
            </w:pPr>
            <w:r w:rsidRPr="00171371">
              <w:rPr>
                <w:rFonts w:ascii="Times New Roman" w:hAnsi="Times New Roman" w:cs="Times New Roman"/>
              </w:rPr>
              <w:t xml:space="preserve">Product Owner </w:t>
            </w:r>
          </w:p>
          <w:p w14:paraId="67218CB3" w14:textId="5220C057" w:rsidR="00BA3A2B" w:rsidRPr="00171371" w:rsidRDefault="00171371" w:rsidP="00171371">
            <w:pPr>
              <w:rPr>
                <w:rFonts w:ascii="Times New Roman" w:hAnsi="Times New Roman" w:cs="Times New Roman"/>
              </w:rPr>
            </w:pPr>
            <w:r w:rsidRPr="00171371">
              <w:rPr>
                <w:rFonts w:ascii="Times New Roman" w:hAnsi="Times New Roman" w:cs="Times New Roman"/>
              </w:rPr>
              <w:t>Scrum master</w:t>
            </w:r>
          </w:p>
        </w:tc>
        <w:tc>
          <w:tcPr>
            <w:tcW w:w="1440" w:type="dxa"/>
          </w:tcPr>
          <w:p w14:paraId="0D1FAE42" w14:textId="48CD42C4" w:rsidR="00BA3A2B" w:rsidRPr="00171371" w:rsidRDefault="001713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17</w:t>
            </w:r>
            <w:r w:rsidRPr="00171371">
              <w:rPr>
                <w:rFonts w:ascii="Times New Roman" w:hAnsi="Times New Roman" w:cs="Times New Roman"/>
              </w:rPr>
              <w:t>, 2025</w:t>
            </w:r>
            <w:r>
              <w:rPr>
                <w:rFonts w:ascii="Times New Roman" w:hAnsi="Times New Roman" w:cs="Times New Roman"/>
              </w:rPr>
              <w:t>- 4:45 pm</w:t>
            </w:r>
          </w:p>
        </w:tc>
        <w:tc>
          <w:tcPr>
            <w:tcW w:w="1440" w:type="dxa"/>
          </w:tcPr>
          <w:p w14:paraId="136CDDCA" w14:textId="77777777" w:rsidR="00BA3A2B" w:rsidRPr="00171371" w:rsidRDefault="00000000">
            <w:pPr>
              <w:rPr>
                <w:rFonts w:ascii="Times New Roman" w:hAnsi="Times New Roman" w:cs="Times New Roman"/>
              </w:rPr>
            </w:pPr>
            <w:r w:rsidRPr="00171371">
              <w:rPr>
                <w:rFonts w:ascii="Times New Roman" w:hAnsi="Times New Roman" w:cs="Times New Roman"/>
              </w:rPr>
              <w:t>Includes design suggestions.</w:t>
            </w:r>
          </w:p>
        </w:tc>
      </w:tr>
      <w:tr w:rsidR="00171371" w:rsidRPr="00171371" w14:paraId="2B446A40" w14:textId="77777777">
        <w:tc>
          <w:tcPr>
            <w:tcW w:w="1440" w:type="dxa"/>
          </w:tcPr>
          <w:p w14:paraId="5F72AD1D" w14:textId="77777777" w:rsidR="00BA3A2B" w:rsidRPr="00171371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171371">
              <w:rPr>
                <w:rFonts w:ascii="Times New Roman" w:hAnsi="Times New Roman" w:cs="Times New Roman"/>
              </w:rPr>
              <w:t>correo</w:t>
            </w:r>
            <w:proofErr w:type="spellEnd"/>
          </w:p>
        </w:tc>
        <w:tc>
          <w:tcPr>
            <w:tcW w:w="1440" w:type="dxa"/>
          </w:tcPr>
          <w:p w14:paraId="4D682B11" w14:textId="77777777" w:rsidR="00BA3A2B" w:rsidRPr="00171371" w:rsidRDefault="00000000">
            <w:pPr>
              <w:rPr>
                <w:rFonts w:ascii="Times New Roman" w:hAnsi="Times New Roman" w:cs="Times New Roman"/>
              </w:rPr>
            </w:pPr>
            <w:r w:rsidRPr="00171371">
              <w:rPr>
                <w:rFonts w:ascii="Times New Roman" w:hAnsi="Times New Roman" w:cs="Times New Roman"/>
              </w:rPr>
              <w:t>Email content listing pending items, responsibilities and meeting notes.</w:t>
            </w:r>
          </w:p>
        </w:tc>
        <w:tc>
          <w:tcPr>
            <w:tcW w:w="1440" w:type="dxa"/>
          </w:tcPr>
          <w:p w14:paraId="30491CD8" w14:textId="7A17FA32" w:rsidR="00BA3A2B" w:rsidRPr="00171371" w:rsidRDefault="001713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</w:t>
            </w:r>
            <w:proofErr w:type="spellStart"/>
            <w:r>
              <w:rPr>
                <w:rFonts w:ascii="Times New Roman" w:hAnsi="Times New Roman" w:cs="Times New Roman"/>
              </w:rPr>
              <w:t>png</w:t>
            </w:r>
            <w:proofErr w:type="spellEnd"/>
          </w:p>
        </w:tc>
        <w:tc>
          <w:tcPr>
            <w:tcW w:w="1440" w:type="dxa"/>
          </w:tcPr>
          <w:p w14:paraId="475F49DD" w14:textId="77777777" w:rsidR="00171371" w:rsidRPr="00171371" w:rsidRDefault="00171371" w:rsidP="00171371">
            <w:pPr>
              <w:rPr>
                <w:rFonts w:ascii="Times New Roman" w:hAnsi="Times New Roman" w:cs="Times New Roman"/>
              </w:rPr>
            </w:pPr>
            <w:r w:rsidRPr="00171371">
              <w:rPr>
                <w:rFonts w:ascii="Times New Roman" w:hAnsi="Times New Roman" w:cs="Times New Roman"/>
              </w:rPr>
              <w:t xml:space="preserve">Product Owner </w:t>
            </w:r>
          </w:p>
          <w:p w14:paraId="7FE452FF" w14:textId="2DA18A63" w:rsidR="00BA3A2B" w:rsidRPr="00171371" w:rsidRDefault="00171371" w:rsidP="00171371">
            <w:pPr>
              <w:rPr>
                <w:rFonts w:ascii="Times New Roman" w:hAnsi="Times New Roman" w:cs="Times New Roman"/>
              </w:rPr>
            </w:pPr>
            <w:r w:rsidRPr="00171371">
              <w:rPr>
                <w:rFonts w:ascii="Times New Roman" w:hAnsi="Times New Roman" w:cs="Times New Roman"/>
              </w:rPr>
              <w:t>Scrum master</w:t>
            </w:r>
          </w:p>
        </w:tc>
        <w:tc>
          <w:tcPr>
            <w:tcW w:w="1440" w:type="dxa"/>
          </w:tcPr>
          <w:p w14:paraId="7550FA3E" w14:textId="309B12BB" w:rsidR="00BA3A2B" w:rsidRPr="00171371" w:rsidRDefault="001713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 November </w:t>
            </w:r>
            <w:r w:rsidR="00000000" w:rsidRPr="00171371">
              <w:rPr>
                <w:rFonts w:ascii="Times New Roman" w:hAnsi="Times New Roman" w:cs="Times New Roman"/>
              </w:rPr>
              <w:t>202</w:t>
            </w:r>
            <w:r>
              <w:rPr>
                <w:rFonts w:ascii="Times New Roman" w:hAnsi="Times New Roman" w:cs="Times New Roman"/>
              </w:rPr>
              <w:t>4, 8:30 am</w:t>
            </w:r>
          </w:p>
        </w:tc>
        <w:tc>
          <w:tcPr>
            <w:tcW w:w="1440" w:type="dxa"/>
          </w:tcPr>
          <w:p w14:paraId="3E9D153C" w14:textId="77777777" w:rsidR="00BA3A2B" w:rsidRPr="00171371" w:rsidRDefault="00000000">
            <w:pPr>
              <w:rPr>
                <w:rFonts w:ascii="Times New Roman" w:hAnsi="Times New Roman" w:cs="Times New Roman"/>
              </w:rPr>
            </w:pPr>
            <w:r w:rsidRPr="00171371">
              <w:rPr>
                <w:rFonts w:ascii="Times New Roman" w:hAnsi="Times New Roman" w:cs="Times New Roman"/>
              </w:rPr>
              <w:t>Email summary of meeting.</w:t>
            </w:r>
          </w:p>
        </w:tc>
      </w:tr>
      <w:tr w:rsidR="00171371" w:rsidRPr="00171371" w14:paraId="2F2785E9" w14:textId="77777777">
        <w:tc>
          <w:tcPr>
            <w:tcW w:w="1440" w:type="dxa"/>
          </w:tcPr>
          <w:p w14:paraId="7AACEFB7" w14:textId="77777777" w:rsidR="00BA3A2B" w:rsidRPr="00171371" w:rsidRDefault="00000000">
            <w:pPr>
              <w:rPr>
                <w:rFonts w:ascii="Times New Roman" w:hAnsi="Times New Roman" w:cs="Times New Roman"/>
              </w:rPr>
            </w:pPr>
            <w:r w:rsidRPr="00171371">
              <w:rPr>
                <w:rFonts w:ascii="Times New Roman" w:hAnsi="Times New Roman" w:cs="Times New Roman"/>
              </w:rPr>
              <w:t>reunion 3</w:t>
            </w:r>
          </w:p>
        </w:tc>
        <w:tc>
          <w:tcPr>
            <w:tcW w:w="1440" w:type="dxa"/>
          </w:tcPr>
          <w:p w14:paraId="577530D9" w14:textId="77777777" w:rsidR="00BA3A2B" w:rsidRPr="00171371" w:rsidRDefault="00000000">
            <w:pPr>
              <w:rPr>
                <w:rFonts w:ascii="Times New Roman" w:hAnsi="Times New Roman" w:cs="Times New Roman"/>
              </w:rPr>
            </w:pPr>
            <w:r w:rsidRPr="00171371">
              <w:rPr>
                <w:rFonts w:ascii="Times New Roman" w:hAnsi="Times New Roman" w:cs="Times New Roman"/>
              </w:rPr>
              <w:t>Screenshot of Zoom/Meet meeting with video of three participants.</w:t>
            </w:r>
          </w:p>
        </w:tc>
        <w:tc>
          <w:tcPr>
            <w:tcW w:w="1440" w:type="dxa"/>
          </w:tcPr>
          <w:p w14:paraId="45DFC7ED" w14:textId="0E3B9EC0" w:rsidR="00BA3A2B" w:rsidRPr="00171371" w:rsidRDefault="001713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.jpg</w:t>
            </w:r>
          </w:p>
        </w:tc>
        <w:tc>
          <w:tcPr>
            <w:tcW w:w="1440" w:type="dxa"/>
          </w:tcPr>
          <w:p w14:paraId="3505B9CC" w14:textId="06B57477" w:rsidR="00BA3A2B" w:rsidRPr="00171371" w:rsidRDefault="001713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team</w:t>
            </w:r>
          </w:p>
        </w:tc>
        <w:tc>
          <w:tcPr>
            <w:tcW w:w="1440" w:type="dxa"/>
          </w:tcPr>
          <w:p w14:paraId="37B593C3" w14:textId="11D5036B" w:rsidR="00BA3A2B" w:rsidRPr="00171371" w:rsidRDefault="00000000">
            <w:pPr>
              <w:rPr>
                <w:rFonts w:ascii="Times New Roman" w:hAnsi="Times New Roman" w:cs="Times New Roman"/>
              </w:rPr>
            </w:pPr>
            <w:r w:rsidRPr="00171371">
              <w:rPr>
                <w:rFonts w:ascii="Times New Roman" w:hAnsi="Times New Roman" w:cs="Times New Roman"/>
              </w:rPr>
              <w:t xml:space="preserve">June </w:t>
            </w:r>
            <w:r w:rsidR="00171371">
              <w:rPr>
                <w:rFonts w:ascii="Times New Roman" w:hAnsi="Times New Roman" w:cs="Times New Roman"/>
              </w:rPr>
              <w:t>20</w:t>
            </w:r>
            <w:r w:rsidRPr="00171371">
              <w:rPr>
                <w:rFonts w:ascii="Times New Roman" w:hAnsi="Times New Roman" w:cs="Times New Roman"/>
              </w:rPr>
              <w:t>, 2025</w:t>
            </w:r>
            <w:r w:rsidR="00171371">
              <w:rPr>
                <w:rFonts w:ascii="Times New Roman" w:hAnsi="Times New Roman" w:cs="Times New Roman"/>
              </w:rPr>
              <w:t xml:space="preserve"> – 1:30 pm</w:t>
            </w:r>
          </w:p>
        </w:tc>
        <w:tc>
          <w:tcPr>
            <w:tcW w:w="1440" w:type="dxa"/>
          </w:tcPr>
          <w:p w14:paraId="4BF272B6" w14:textId="77777777" w:rsidR="00BA3A2B" w:rsidRPr="00171371" w:rsidRDefault="00000000">
            <w:pPr>
              <w:rPr>
                <w:rFonts w:ascii="Times New Roman" w:hAnsi="Times New Roman" w:cs="Times New Roman"/>
              </w:rPr>
            </w:pPr>
            <w:r w:rsidRPr="00171371">
              <w:rPr>
                <w:rFonts w:ascii="Times New Roman" w:hAnsi="Times New Roman" w:cs="Times New Roman"/>
              </w:rPr>
              <w:t>Mid-project alignment.</w:t>
            </w:r>
          </w:p>
        </w:tc>
      </w:tr>
      <w:tr w:rsidR="00171371" w:rsidRPr="00171371" w14:paraId="6D29ADEF" w14:textId="77777777">
        <w:tc>
          <w:tcPr>
            <w:tcW w:w="1440" w:type="dxa"/>
          </w:tcPr>
          <w:p w14:paraId="1A4914A9" w14:textId="77777777" w:rsidR="00BA3A2B" w:rsidRPr="00171371" w:rsidRDefault="00000000">
            <w:pPr>
              <w:rPr>
                <w:rFonts w:ascii="Times New Roman" w:hAnsi="Times New Roman" w:cs="Times New Roman"/>
              </w:rPr>
            </w:pPr>
            <w:r w:rsidRPr="00171371">
              <w:rPr>
                <w:rFonts w:ascii="Times New Roman" w:hAnsi="Times New Roman" w:cs="Times New Roman"/>
              </w:rPr>
              <w:t>reunion</w:t>
            </w:r>
          </w:p>
        </w:tc>
        <w:tc>
          <w:tcPr>
            <w:tcW w:w="1440" w:type="dxa"/>
          </w:tcPr>
          <w:p w14:paraId="00AA6925" w14:textId="77777777" w:rsidR="00BA3A2B" w:rsidRPr="00171371" w:rsidRDefault="00000000">
            <w:pPr>
              <w:rPr>
                <w:rFonts w:ascii="Times New Roman" w:hAnsi="Times New Roman" w:cs="Times New Roman"/>
              </w:rPr>
            </w:pPr>
            <w:r w:rsidRPr="00171371">
              <w:rPr>
                <w:rFonts w:ascii="Times New Roman" w:hAnsi="Times New Roman" w:cs="Times New Roman"/>
              </w:rPr>
              <w:t>Screenshot of Teams/Meet chat or participants list during a project meeting.</w:t>
            </w:r>
          </w:p>
        </w:tc>
        <w:tc>
          <w:tcPr>
            <w:tcW w:w="1440" w:type="dxa"/>
          </w:tcPr>
          <w:p w14:paraId="24906A70" w14:textId="51A51EE6" w:rsidR="00BA3A2B" w:rsidRPr="00171371" w:rsidRDefault="001713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.jpg</w:t>
            </w:r>
          </w:p>
        </w:tc>
        <w:tc>
          <w:tcPr>
            <w:tcW w:w="1440" w:type="dxa"/>
          </w:tcPr>
          <w:p w14:paraId="535014CB" w14:textId="1FB37FDB" w:rsidR="00BA3A2B" w:rsidRPr="00171371" w:rsidRDefault="001713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team</w:t>
            </w:r>
          </w:p>
        </w:tc>
        <w:tc>
          <w:tcPr>
            <w:tcW w:w="1440" w:type="dxa"/>
          </w:tcPr>
          <w:p w14:paraId="423A8760" w14:textId="7B9EF594" w:rsidR="00BA3A2B" w:rsidRPr="00171371" w:rsidRDefault="001713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26,</w:t>
            </w:r>
            <w:r w:rsidR="00000000" w:rsidRPr="00171371">
              <w:rPr>
                <w:rFonts w:ascii="Times New Roman" w:hAnsi="Times New Roman" w:cs="Times New Roman"/>
              </w:rPr>
              <w:t xml:space="preserve"> 2025</w:t>
            </w:r>
            <w:r>
              <w:rPr>
                <w:rFonts w:ascii="Times New Roman" w:hAnsi="Times New Roman" w:cs="Times New Roman"/>
              </w:rPr>
              <w:t xml:space="preserve"> – 3:20 pm</w:t>
            </w:r>
          </w:p>
        </w:tc>
        <w:tc>
          <w:tcPr>
            <w:tcW w:w="1440" w:type="dxa"/>
          </w:tcPr>
          <w:p w14:paraId="5A6844F1" w14:textId="77777777" w:rsidR="00BA3A2B" w:rsidRPr="00171371" w:rsidRDefault="00000000">
            <w:pPr>
              <w:rPr>
                <w:rFonts w:ascii="Times New Roman" w:hAnsi="Times New Roman" w:cs="Times New Roman"/>
              </w:rPr>
            </w:pPr>
            <w:r w:rsidRPr="00171371">
              <w:rPr>
                <w:rFonts w:ascii="Times New Roman" w:hAnsi="Times New Roman" w:cs="Times New Roman"/>
              </w:rPr>
              <w:t>Weekly meeting.</w:t>
            </w:r>
          </w:p>
        </w:tc>
      </w:tr>
      <w:tr w:rsidR="00171371" w:rsidRPr="00171371" w14:paraId="5EF4E75D" w14:textId="77777777">
        <w:tc>
          <w:tcPr>
            <w:tcW w:w="1440" w:type="dxa"/>
          </w:tcPr>
          <w:p w14:paraId="7302A89A" w14:textId="77777777" w:rsidR="00BA3A2B" w:rsidRPr="00171371" w:rsidRDefault="00000000">
            <w:pPr>
              <w:rPr>
                <w:rFonts w:ascii="Times New Roman" w:hAnsi="Times New Roman" w:cs="Times New Roman"/>
              </w:rPr>
            </w:pPr>
            <w:r w:rsidRPr="00171371">
              <w:rPr>
                <w:rFonts w:ascii="Times New Roman" w:hAnsi="Times New Roman" w:cs="Times New Roman"/>
              </w:rPr>
              <w:t>reunion1</w:t>
            </w:r>
          </w:p>
        </w:tc>
        <w:tc>
          <w:tcPr>
            <w:tcW w:w="1440" w:type="dxa"/>
          </w:tcPr>
          <w:p w14:paraId="480B02AC" w14:textId="77777777" w:rsidR="00BA3A2B" w:rsidRPr="00171371" w:rsidRDefault="00000000">
            <w:pPr>
              <w:rPr>
                <w:rFonts w:ascii="Times New Roman" w:hAnsi="Times New Roman" w:cs="Times New Roman"/>
              </w:rPr>
            </w:pPr>
            <w:r w:rsidRPr="00171371">
              <w:rPr>
                <w:rFonts w:ascii="Times New Roman" w:hAnsi="Times New Roman" w:cs="Times New Roman"/>
              </w:rPr>
              <w:t>Screenshot showing shared screen with prototype or progress updates.</w:t>
            </w:r>
          </w:p>
        </w:tc>
        <w:tc>
          <w:tcPr>
            <w:tcW w:w="1440" w:type="dxa"/>
          </w:tcPr>
          <w:p w14:paraId="69725B85" w14:textId="35CFE812" w:rsidR="00BA3A2B" w:rsidRPr="00171371" w:rsidRDefault="001713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.jpg</w:t>
            </w:r>
          </w:p>
        </w:tc>
        <w:tc>
          <w:tcPr>
            <w:tcW w:w="1440" w:type="dxa"/>
          </w:tcPr>
          <w:p w14:paraId="632DF1C1" w14:textId="3AE95674" w:rsidR="00BA3A2B" w:rsidRPr="00171371" w:rsidRDefault="001713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team</w:t>
            </w:r>
          </w:p>
        </w:tc>
        <w:tc>
          <w:tcPr>
            <w:tcW w:w="1440" w:type="dxa"/>
          </w:tcPr>
          <w:p w14:paraId="74A05D4A" w14:textId="2724D2AA" w:rsidR="00BA3A2B" w:rsidRPr="00171371" w:rsidRDefault="001713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7</w:t>
            </w:r>
            <w:r w:rsidR="00000000" w:rsidRPr="00171371">
              <w:rPr>
                <w:rFonts w:ascii="Times New Roman" w:hAnsi="Times New Roman" w:cs="Times New Roman"/>
              </w:rPr>
              <w:t>, 2025</w:t>
            </w:r>
            <w:r>
              <w:rPr>
                <w:rFonts w:ascii="Times New Roman" w:hAnsi="Times New Roman" w:cs="Times New Roman"/>
              </w:rPr>
              <w:t xml:space="preserve"> – 6:00pm</w:t>
            </w:r>
          </w:p>
        </w:tc>
        <w:tc>
          <w:tcPr>
            <w:tcW w:w="1440" w:type="dxa"/>
          </w:tcPr>
          <w:p w14:paraId="4727DA77" w14:textId="77777777" w:rsidR="00BA3A2B" w:rsidRPr="00171371" w:rsidRDefault="00000000">
            <w:pPr>
              <w:rPr>
                <w:rFonts w:ascii="Times New Roman" w:hAnsi="Times New Roman" w:cs="Times New Roman"/>
              </w:rPr>
            </w:pPr>
            <w:r w:rsidRPr="00171371">
              <w:rPr>
                <w:rFonts w:ascii="Times New Roman" w:hAnsi="Times New Roman" w:cs="Times New Roman"/>
              </w:rPr>
              <w:t>Review of mobile interface.</w:t>
            </w:r>
          </w:p>
        </w:tc>
      </w:tr>
      <w:tr w:rsidR="00171371" w:rsidRPr="00171371" w14:paraId="4840C6CB" w14:textId="77777777">
        <w:tc>
          <w:tcPr>
            <w:tcW w:w="1440" w:type="dxa"/>
          </w:tcPr>
          <w:p w14:paraId="745CB658" w14:textId="77777777" w:rsidR="00BA3A2B" w:rsidRPr="00171371" w:rsidRDefault="00000000">
            <w:pPr>
              <w:rPr>
                <w:rFonts w:ascii="Times New Roman" w:hAnsi="Times New Roman" w:cs="Times New Roman"/>
              </w:rPr>
            </w:pPr>
            <w:r w:rsidRPr="00171371">
              <w:rPr>
                <w:rFonts w:ascii="Times New Roman" w:hAnsi="Times New Roman" w:cs="Times New Roman"/>
              </w:rPr>
              <w:t>reunion2</w:t>
            </w:r>
          </w:p>
        </w:tc>
        <w:tc>
          <w:tcPr>
            <w:tcW w:w="1440" w:type="dxa"/>
          </w:tcPr>
          <w:p w14:paraId="23CC4CD3" w14:textId="77777777" w:rsidR="00BA3A2B" w:rsidRPr="00171371" w:rsidRDefault="00000000">
            <w:pPr>
              <w:rPr>
                <w:rFonts w:ascii="Times New Roman" w:hAnsi="Times New Roman" w:cs="Times New Roman"/>
              </w:rPr>
            </w:pPr>
            <w:r w:rsidRPr="00171371">
              <w:rPr>
                <w:rFonts w:ascii="Times New Roman" w:hAnsi="Times New Roman" w:cs="Times New Roman"/>
              </w:rPr>
              <w:t>Screenshot of a session showing multitabs/files on screen share.</w:t>
            </w:r>
          </w:p>
        </w:tc>
        <w:tc>
          <w:tcPr>
            <w:tcW w:w="1440" w:type="dxa"/>
          </w:tcPr>
          <w:p w14:paraId="6FAC020E" w14:textId="08410919" w:rsidR="00BA3A2B" w:rsidRPr="00171371" w:rsidRDefault="001713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.jpg</w:t>
            </w:r>
          </w:p>
        </w:tc>
        <w:tc>
          <w:tcPr>
            <w:tcW w:w="1440" w:type="dxa"/>
          </w:tcPr>
          <w:p w14:paraId="34D7D743" w14:textId="3CA18673" w:rsidR="00BA3A2B" w:rsidRPr="00171371" w:rsidRDefault="001713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team</w:t>
            </w:r>
          </w:p>
        </w:tc>
        <w:tc>
          <w:tcPr>
            <w:tcW w:w="1440" w:type="dxa"/>
          </w:tcPr>
          <w:p w14:paraId="5769E8B3" w14:textId="719D751E" w:rsidR="00BA3A2B" w:rsidRPr="00171371" w:rsidRDefault="00000000">
            <w:pPr>
              <w:rPr>
                <w:rFonts w:ascii="Times New Roman" w:hAnsi="Times New Roman" w:cs="Times New Roman"/>
              </w:rPr>
            </w:pPr>
            <w:r w:rsidRPr="00171371">
              <w:rPr>
                <w:rFonts w:ascii="Times New Roman" w:hAnsi="Times New Roman" w:cs="Times New Roman"/>
              </w:rPr>
              <w:t>June 1</w:t>
            </w:r>
            <w:r w:rsidR="00171371">
              <w:rPr>
                <w:rFonts w:ascii="Times New Roman" w:hAnsi="Times New Roman" w:cs="Times New Roman"/>
              </w:rPr>
              <w:t>9</w:t>
            </w:r>
            <w:r w:rsidRPr="00171371">
              <w:rPr>
                <w:rFonts w:ascii="Times New Roman" w:hAnsi="Times New Roman" w:cs="Times New Roman"/>
              </w:rPr>
              <w:t>, 2025</w:t>
            </w:r>
            <w:r w:rsidR="00171371">
              <w:rPr>
                <w:rFonts w:ascii="Times New Roman" w:hAnsi="Times New Roman" w:cs="Times New Roman"/>
              </w:rPr>
              <w:t xml:space="preserve"> – 10 am</w:t>
            </w:r>
          </w:p>
        </w:tc>
        <w:tc>
          <w:tcPr>
            <w:tcW w:w="1440" w:type="dxa"/>
          </w:tcPr>
          <w:p w14:paraId="1511002F" w14:textId="6832E5F8" w:rsidR="00BA3A2B" w:rsidRPr="00171371" w:rsidRDefault="00000000">
            <w:pPr>
              <w:rPr>
                <w:rFonts w:ascii="Times New Roman" w:hAnsi="Times New Roman" w:cs="Times New Roman"/>
              </w:rPr>
            </w:pPr>
            <w:r w:rsidRPr="00171371">
              <w:rPr>
                <w:rFonts w:ascii="Times New Roman" w:hAnsi="Times New Roman" w:cs="Times New Roman"/>
              </w:rPr>
              <w:t>Feedback</w:t>
            </w:r>
            <w:r w:rsidR="00171371">
              <w:rPr>
                <w:rFonts w:ascii="Times New Roman" w:hAnsi="Times New Roman" w:cs="Times New Roman"/>
              </w:rPr>
              <w:t>.</w:t>
            </w:r>
          </w:p>
        </w:tc>
      </w:tr>
    </w:tbl>
    <w:p w14:paraId="78172AAA" w14:textId="77777777" w:rsidR="00F35261" w:rsidRPr="00171371" w:rsidRDefault="00F35261">
      <w:pPr>
        <w:rPr>
          <w:rFonts w:ascii="Times New Roman" w:hAnsi="Times New Roman" w:cs="Times New Roman"/>
        </w:rPr>
      </w:pPr>
    </w:p>
    <w:sectPr w:rsidR="00F35261" w:rsidRPr="001713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270696">
    <w:abstractNumId w:val="8"/>
  </w:num>
  <w:num w:numId="2" w16cid:durableId="2105178572">
    <w:abstractNumId w:val="6"/>
  </w:num>
  <w:num w:numId="3" w16cid:durableId="1957447355">
    <w:abstractNumId w:val="5"/>
  </w:num>
  <w:num w:numId="4" w16cid:durableId="2029672739">
    <w:abstractNumId w:val="4"/>
  </w:num>
  <w:num w:numId="5" w16cid:durableId="737367295">
    <w:abstractNumId w:val="7"/>
  </w:num>
  <w:num w:numId="6" w16cid:durableId="1286039158">
    <w:abstractNumId w:val="3"/>
  </w:num>
  <w:num w:numId="7" w16cid:durableId="1883244553">
    <w:abstractNumId w:val="2"/>
  </w:num>
  <w:num w:numId="8" w16cid:durableId="597493948">
    <w:abstractNumId w:val="1"/>
  </w:num>
  <w:num w:numId="9" w16cid:durableId="1632131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1371"/>
    <w:rsid w:val="0029639D"/>
    <w:rsid w:val="00326F90"/>
    <w:rsid w:val="006D18DE"/>
    <w:rsid w:val="00A65B70"/>
    <w:rsid w:val="00AA1D8D"/>
    <w:rsid w:val="00B47730"/>
    <w:rsid w:val="00BA3A2B"/>
    <w:rsid w:val="00CB0664"/>
    <w:rsid w:val="00F25E40"/>
    <w:rsid w:val="00F352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491324"/>
  <w14:defaultImageDpi w14:val="300"/>
  <w15:docId w15:val="{F26EB833-9FE5-443E-B954-DF62ECFF1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3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Noelia Alejandra Saltos Hernandez</cp:lastModifiedBy>
  <cp:revision>3</cp:revision>
  <dcterms:created xsi:type="dcterms:W3CDTF">2025-06-22T22:15:00Z</dcterms:created>
  <dcterms:modified xsi:type="dcterms:W3CDTF">2025-06-22T22:24:00Z</dcterms:modified>
  <cp:category/>
</cp:coreProperties>
</file>